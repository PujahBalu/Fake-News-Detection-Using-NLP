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 Document: Fake News Detection Using NLP</w:t>
      </w:r>
    </w:p>
    <w:p>
      <w:pPr>
        <w:pStyle w:val="Heading1"/>
      </w:pPr>
      <w:r>
        <w:t>Abstract</w:t>
      </w:r>
    </w:p>
    <w:p>
      <w:r>
        <w:t>This project aims to detect fake news articles using Natural Language Processing (NLP) techniques and machine learning. Implemented in Google Colab, the solution uses data preprocessing, vectorization, and classification techniques. This document provides a comprehensive explanation of each step and code block.</w:t>
      </w:r>
    </w:p>
    <w:p>
      <w:pPr>
        <w:pStyle w:val="Heading1"/>
      </w:pPr>
      <w:r>
        <w:t>1. Introduction</w:t>
      </w:r>
    </w:p>
    <w:p>
      <w:r>
        <w:t>Fake news can cause significant damage by spreading misinformation. Automatically detecting such news using NLP models is critical for ensuring the integrity of information on social platforms and news media. This project builds a fake news classifier using a labeled dataset.</w:t>
      </w:r>
    </w:p>
    <w:p>
      <w:pPr>
        <w:pStyle w:val="Heading1"/>
      </w:pPr>
      <w:r>
        <w:t>2. Dataset Description</w:t>
      </w:r>
    </w:p>
    <w:p>
      <w:r>
        <w:t>The dataset used comes from Kaggle and includes labeled news articles classified as 'fake' or 'real'. It contains attributes such as the title, text, and label.</w:t>
      </w:r>
    </w:p>
    <w:p>
      <w:pPr>
        <w:pStyle w:val="Heading1"/>
      </w:pPr>
      <w:r>
        <w:t>3. Code Explanation</w:t>
      </w:r>
    </w:p>
    <w:p>
      <w:r>
        <w:t>**Step 1: Import Required Libraries**</w:t>
      </w:r>
    </w:p>
    <w:p>
      <w:r>
        <w:t>The code begins by importing essential libraries such as pandas for data manipulation, sklearn for model building, and nltk for natural language preprocessing tasks like tokenization and stop word removal.</w:t>
      </w:r>
    </w:p>
    <w:p>
      <w:r>
        <w:t>**Step 2: Load and Explore Dataset**</w:t>
      </w:r>
    </w:p>
    <w:p>
      <w:r>
        <w:t>The dataset is loaded into a pandas DataFrame. Exploratory data analysis is performed to understand the distribution of labels and to check for missing values. Unnecessary columns (like IDs or metadata) are dropped.</w:t>
      </w:r>
    </w:p>
    <w:p>
      <w:r>
        <w:t>**Step 3: Text Preprocessing**</w:t>
      </w:r>
    </w:p>
    <w:p>
      <w:r>
        <w:t>NLP preprocessing involves:</w:t>
        <w:br/>
        <w:t>- Converting text to lowercase</w:t>
        <w:br/>
        <w:t>- Removing punctuation and special characters</w:t>
        <w:br/>
        <w:t>- Removing stopwords using nltk</w:t>
        <w:br/>
        <w:t>- Lemmatization or stemming to reduce words to their base form</w:t>
        <w:br/>
        <w:t>All cleaned text is stored in a new column for model training.</w:t>
      </w:r>
    </w:p>
    <w:p>
      <w:r>
        <w:t>**Step 4: Text Vectorization**</w:t>
      </w:r>
    </w:p>
    <w:p>
      <w:r>
        <w:t>The cleaned text is converted into numerical format using either:</w:t>
        <w:br/>
        <w:t>- TF-IDF Vectorizer: Weighs terms based on their importance in the document relative to the corpus.</w:t>
        <w:br/>
        <w:t>- CountVectorizer: Simple frequency-based vectorization.</w:t>
        <w:br/>
        <w:t>This step transforms the text into a matrix suitable for machine learning algorithms.</w:t>
      </w:r>
    </w:p>
    <w:p>
      <w:r>
        <w:t>**Step 5: Splitting Dataset**</w:t>
      </w:r>
    </w:p>
    <w:p>
      <w:r>
        <w:t>The dataset is split into training and test sets using `train_test_split` from sklearn. Typically, 70% is used for training and 30% for testing.</w:t>
      </w:r>
    </w:p>
    <w:p>
      <w:r>
        <w:t>**Step 6: Model Building**</w:t>
      </w:r>
    </w:p>
    <w:p>
      <w:r>
        <w:t>A Logistic Regression model is trained using the vectorized input. Logistic regression is chosen for its interpretability and good performance in text classification tasks. Other models like Naive Bayes, SVM, or Random Forest can also be evaluated.</w:t>
      </w:r>
    </w:p>
    <w:p>
      <w:r>
        <w:t>**Step 7: Evaluation**</w:t>
      </w:r>
    </w:p>
    <w:p>
      <w:r>
        <w:t>After training, the model is evaluated using:</w:t>
        <w:br/>
        <w:t>- Accuracy Score</w:t>
        <w:br/>
        <w:t>- Confusion Matrix</w:t>
        <w:br/>
        <w:t>- Classification Report (Precision, Recall, F1-Score)</w:t>
        <w:br/>
        <w:t>These metrics help understand the performance of the classifier on detecting fake news.</w:t>
      </w:r>
    </w:p>
    <w:p>
      <w:pPr>
        <w:pStyle w:val="Heading1"/>
      </w:pPr>
      <w:r>
        <w:t>4. Results</w:t>
      </w:r>
    </w:p>
    <w:p>
      <w:r>
        <w:t>The classifier achieves strong accuracy and precision in identifying fake news articles. Visualizations such as confusion matrices and ROC curves can be added for better analysis.</w:t>
      </w:r>
    </w:p>
    <w:p>
      <w:pPr>
        <w:pStyle w:val="Heading1"/>
      </w:pPr>
      <w:r>
        <w:t>5. Conclusion</w:t>
      </w:r>
    </w:p>
    <w:p>
      <w:r>
        <w:t>This NLP-based fake news detection project successfully demonstrates how text classification models can identify misinformation. It provides a reproducible, interpretable solution using logistic regression and TF-IDF vectorization.</w:t>
      </w:r>
    </w:p>
    <w:p>
      <w:pPr>
        <w:pStyle w:val="Heading1"/>
      </w:pPr>
      <w:r>
        <w:t>6. References</w:t>
      </w:r>
    </w:p>
    <w:p>
      <w:r>
        <w:t>[1] Fake and Real News Dataset: https://www.kaggle.com/datasets/clmentbisaillon/fake-and-real-news-dataset</w:t>
        <w:br/>
        <w:t>[2] Scikit-learn Documentation: https://scikit-learn.org/stable/</w:t>
        <w:br/>
        <w:t>[3] NLTK Documentation: https://www.nltk.org/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